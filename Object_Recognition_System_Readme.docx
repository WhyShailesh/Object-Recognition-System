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11F68" w14:textId="2D7EC9D9" w:rsidR="00612F74" w:rsidRPr="00612F74" w:rsidRDefault="00000000" w:rsidP="00612F74">
      <w:pPr>
        <w:pStyle w:val="Title"/>
      </w:pPr>
      <w:r>
        <w:t>Object Recognition System (YOLOv8)</w:t>
      </w:r>
    </w:p>
    <w:p w14:paraId="04E60BE5" w14:textId="77777777" w:rsidR="00A54EE0" w:rsidRDefault="00000000">
      <w:r>
        <w:t>This is a real-time Object Recognition System built using YOLOv8, Python, OpenCV, and PyTorch. It can detect objects in images, videos, and live camera feeds, and includes features like:</w:t>
      </w:r>
      <w:r>
        <w:br/>
        <w:t>- Detect objects in images, videos, and live streams</w:t>
      </w:r>
      <w:r>
        <w:br/>
        <w:t>- Automated screenshot capture when specific objects appear</w:t>
      </w:r>
      <w:r>
        <w:br/>
        <w:t>- Automatic video recording during live detection</w:t>
      </w:r>
      <w:r>
        <w:br/>
        <w:t>- Simple and user-friendly interface (Gradio/Streamlit option)</w:t>
      </w:r>
      <w:r>
        <w:br/>
      </w:r>
    </w:p>
    <w:p w14:paraId="0862F669" w14:textId="74126757" w:rsidR="00A54EE0" w:rsidRDefault="00000000">
      <w:pPr>
        <w:pStyle w:val="Heading1"/>
      </w:pPr>
      <w:r>
        <w:t xml:space="preserve"> Project Setup</w:t>
      </w:r>
    </w:p>
    <w:p w14:paraId="5793BFAF" w14:textId="77777777" w:rsidR="00A54EE0" w:rsidRDefault="00000000">
      <w:r>
        <w:t>1. Clone the Repository:</w:t>
      </w:r>
      <w:r>
        <w:br/>
        <w:t xml:space="preserve">   git clone https://github.com/WhyShailesh/Object-Recognition-System.git</w:t>
      </w:r>
      <w:r>
        <w:br/>
        <w:t xml:space="preserve">   cd Object-Recognition-System</w:t>
      </w:r>
      <w:r>
        <w:br/>
      </w:r>
    </w:p>
    <w:p w14:paraId="5A2D767D" w14:textId="77777777" w:rsidR="00A54EE0" w:rsidRDefault="00000000">
      <w:r>
        <w:t>2. Create a Virtual Environment (Recommended):</w:t>
      </w:r>
      <w:r>
        <w:br/>
        <w:t xml:space="preserve">   Windows:</w:t>
      </w:r>
      <w:r>
        <w:br/>
        <w:t xml:space="preserve">     python -m venv venv</w:t>
      </w:r>
      <w:r>
        <w:br/>
        <w:t xml:space="preserve">     venv\Scripts\activate</w:t>
      </w:r>
      <w:r>
        <w:br/>
        <w:t xml:space="preserve">   Linux/Mac:</w:t>
      </w:r>
      <w:r>
        <w:br/>
        <w:t xml:space="preserve">     python3 -m venv venv</w:t>
      </w:r>
      <w:r>
        <w:br/>
        <w:t xml:space="preserve">     source venv/bin/activate</w:t>
      </w:r>
      <w:r>
        <w:br/>
      </w:r>
    </w:p>
    <w:p w14:paraId="1D27720E" w14:textId="77777777" w:rsidR="00A54EE0" w:rsidRDefault="00000000">
      <w:r>
        <w:t>3. Install Dependencies:</w:t>
      </w:r>
      <w:r>
        <w:br/>
        <w:t xml:space="preserve">   pip install -r requirements.txt</w:t>
      </w:r>
      <w:r>
        <w:br/>
        <w:t xml:space="preserve">   (If torch fails, check https://pytorch.org/get-started/locally/)</w:t>
      </w:r>
      <w:r>
        <w:br/>
      </w:r>
    </w:p>
    <w:p w14:paraId="0D4F31FF" w14:textId="77777777" w:rsidR="00A54EE0" w:rsidRDefault="00000000">
      <w:r>
        <w:t>4. Download YOLOv8 Model:</w:t>
      </w:r>
      <w:r>
        <w:br/>
        <w:t xml:space="preserve">   - By default, YOLO downloads automatically.</w:t>
      </w:r>
      <w:r>
        <w:br/>
        <w:t xml:space="preserve">   - Or manually from: https://github.com/ultralytics/ultralytics</w:t>
      </w:r>
      <w:r>
        <w:br/>
      </w:r>
    </w:p>
    <w:p w14:paraId="323DABE0" w14:textId="77777777" w:rsidR="00A54EE0" w:rsidRDefault="00000000">
      <w:r>
        <w:t>5. Run the Project:</w:t>
      </w:r>
      <w:r>
        <w:br/>
        <w:t xml:space="preserve">   python app.py</w:t>
      </w:r>
      <w:r>
        <w:br/>
      </w:r>
    </w:p>
    <w:p w14:paraId="02F7789C" w14:textId="01CE79FB" w:rsidR="00A54EE0" w:rsidRDefault="00000000">
      <w:pPr>
        <w:pStyle w:val="Heading1"/>
      </w:pPr>
      <w:r>
        <w:t xml:space="preserve"> Features</w:t>
      </w:r>
    </w:p>
    <w:p w14:paraId="6ADAB00B" w14:textId="77777777" w:rsidR="00A54EE0" w:rsidRDefault="00000000">
      <w:r>
        <w:t>- Image Detection: Upload an image and detect objects with bounding boxes</w:t>
      </w:r>
      <w:r>
        <w:br/>
        <w:t>- Video Detection: Run detection on pre-recorded video files</w:t>
      </w:r>
      <w:r>
        <w:br/>
        <w:t>- Live Camera Detection: Real-time detection from webcam</w:t>
      </w:r>
      <w:r>
        <w:br/>
        <w:t>- Screenshot &amp; Recording: Capture frames or record video automatically</w:t>
      </w:r>
      <w:r>
        <w:br/>
      </w:r>
    </w:p>
    <w:p w14:paraId="62A078C1" w14:textId="692A4B77" w:rsidR="00A54EE0" w:rsidRDefault="00000000">
      <w:pPr>
        <w:pStyle w:val="Heading1"/>
      </w:pPr>
      <w:r>
        <w:lastRenderedPageBreak/>
        <w:t xml:space="preserve"> Tech Stack</w:t>
      </w:r>
    </w:p>
    <w:p w14:paraId="41455E1A" w14:textId="77777777" w:rsidR="00A54EE0" w:rsidRDefault="00000000">
      <w:r>
        <w:t>Python 3.8+, YOLOv8 (Ultralytics), PyTorch, OpenCV, Gradio/Streamlit</w:t>
      </w:r>
    </w:p>
    <w:p w14:paraId="1D37EB0E" w14:textId="169DFC0C" w:rsidR="00A54EE0" w:rsidRDefault="00000000">
      <w:pPr>
        <w:pStyle w:val="Heading1"/>
      </w:pPr>
      <w:r>
        <w:t xml:space="preserve"> Common Issues &amp; Fixes</w:t>
      </w:r>
    </w:p>
    <w:p w14:paraId="0541493D" w14:textId="77777777" w:rsidR="00A54EE0" w:rsidRDefault="00000000">
      <w:r>
        <w:t>- CUDA/GPU not found → Install CUDA toolkit and correct PyTorch version</w:t>
      </w:r>
      <w:r>
        <w:br/>
        <w:t>- Slow detection → Runs faster with NVIDIA GPU</w:t>
      </w:r>
      <w:r>
        <w:br/>
        <w:t>- Large files → Clear /outputs folder regularly</w:t>
      </w:r>
      <w:r>
        <w:br/>
        <w:t>- Virtual environment errors → Activate venv before running</w:t>
      </w:r>
      <w:r>
        <w:br/>
      </w:r>
    </w:p>
    <w:p w14:paraId="34A351C6" w14:textId="45DB290F" w:rsidR="00A54EE0" w:rsidRDefault="00000000">
      <w:pPr>
        <w:pStyle w:val="Heading1"/>
      </w:pPr>
      <w:r>
        <w:t xml:space="preserve"> Applications</w:t>
      </w:r>
    </w:p>
    <w:p w14:paraId="7884DDA3" w14:textId="77777777" w:rsidR="00A54EE0" w:rsidRDefault="00000000">
      <w:r>
        <w:t>Security, Surveillance, Traffic Monitoring, Industrial Automation, Retail, Smart Cities</w:t>
      </w:r>
    </w:p>
    <w:p w14:paraId="1C37A5B6" w14:textId="03C2EFFB" w:rsidR="00A54EE0" w:rsidRDefault="00000000">
      <w:pPr>
        <w:pStyle w:val="Heading1"/>
      </w:pPr>
      <w:r>
        <w:t xml:space="preserve"> Future Scope</w:t>
      </w:r>
    </w:p>
    <w:p w14:paraId="1DDCF563" w14:textId="77777777" w:rsidR="00A54EE0" w:rsidRDefault="00000000">
      <w:r>
        <w:t>Multi-camera support, Cloud &amp; IoT integration, Edge device optimization, Real-time alerts</w:t>
      </w:r>
    </w:p>
    <w:p w14:paraId="40BE8845" w14:textId="687D2741" w:rsidR="00A54EE0" w:rsidRDefault="00000000">
      <w:pPr>
        <w:pStyle w:val="Heading1"/>
      </w:pPr>
      <w:r>
        <w:t xml:space="preserve"> Author</w:t>
      </w:r>
    </w:p>
    <w:p w14:paraId="687E8679" w14:textId="1D4B366C" w:rsidR="00A54EE0" w:rsidRDefault="00000000">
      <w:r>
        <w:t>Shailesh Biresh Yadav</w:t>
      </w:r>
      <w:r>
        <w:br/>
        <w:t>📧 Email: y</w:t>
      </w:r>
      <w:r w:rsidR="00612F74">
        <w:t>s06022000@gmail.com</w:t>
      </w:r>
      <w:r>
        <w:br/>
        <w:t>🔗 LinkedIn:</w:t>
      </w:r>
      <w:r w:rsidR="00612F74">
        <w:t xml:space="preserve"> </w:t>
      </w:r>
      <w:r w:rsidR="00612F74" w:rsidRPr="00612F74">
        <w:t>https://www.linkedin.com/in/shailesh0001/</w:t>
      </w:r>
      <w:r>
        <w:br/>
        <w:t>🔗 GitHub: https://github.com/WhyShailesh</w:t>
      </w:r>
    </w:p>
    <w:sectPr w:rsidR="00A54EE0" w:rsidSect="00612F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919911">
    <w:abstractNumId w:val="8"/>
  </w:num>
  <w:num w:numId="2" w16cid:durableId="1778714649">
    <w:abstractNumId w:val="6"/>
  </w:num>
  <w:num w:numId="3" w16cid:durableId="1479616930">
    <w:abstractNumId w:val="5"/>
  </w:num>
  <w:num w:numId="4" w16cid:durableId="319892221">
    <w:abstractNumId w:val="4"/>
  </w:num>
  <w:num w:numId="5" w16cid:durableId="1934431863">
    <w:abstractNumId w:val="7"/>
  </w:num>
  <w:num w:numId="6" w16cid:durableId="1948075874">
    <w:abstractNumId w:val="3"/>
  </w:num>
  <w:num w:numId="7" w16cid:durableId="589776204">
    <w:abstractNumId w:val="2"/>
  </w:num>
  <w:num w:numId="8" w16cid:durableId="574629392">
    <w:abstractNumId w:val="1"/>
  </w:num>
  <w:num w:numId="9" w16cid:durableId="62771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2F74"/>
    <w:rsid w:val="008D5018"/>
    <w:rsid w:val="00A54E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877B"/>
  <w14:defaultImageDpi w14:val="300"/>
  <w15:docId w15:val="{512D3F4B-4530-4CF6-9F3C-4D62BA5F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shailesh yadav</cp:lastModifiedBy>
  <cp:revision>2</cp:revision>
  <dcterms:created xsi:type="dcterms:W3CDTF">2013-12-23T23:15:00Z</dcterms:created>
  <dcterms:modified xsi:type="dcterms:W3CDTF">2025-08-28T16:05:00Z</dcterms:modified>
  <cp:category/>
</cp:coreProperties>
</file>